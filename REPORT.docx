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7" w:rsidRDefault="00640D59">
      <w:pPr>
        <w:pStyle w:val="Heading1"/>
      </w:pPr>
      <w:r>
        <w:t>REPORT</w:t>
      </w:r>
    </w:p>
    <w:p w:rsidR="002E57F7" w:rsidRDefault="007A511B">
      <w:pPr>
        <w:pStyle w:val="Heading2"/>
      </w:pPr>
      <w:r>
        <w:t>Summary:</w:t>
      </w:r>
    </w:p>
    <w:p w:rsidR="002E57F7" w:rsidRDefault="007A511B">
      <w:r>
        <w:t>This report looks at how cooking sessions relate to user orders, which dishes are most popular, and how different groups of people behave. Here’s what I</w:t>
      </w:r>
      <w:bookmarkStart w:id="0" w:name="_GoBack"/>
      <w:bookmarkEnd w:id="0"/>
      <w:r>
        <w:t xml:space="preserve"> found:</w:t>
      </w:r>
      <w:r>
        <w:br/>
        <w:t xml:space="preserve">- Cooking sessions with high ratings </w:t>
      </w:r>
      <w:r>
        <w:t>lead to better order ratings.</w:t>
      </w:r>
      <w:r>
        <w:br/>
        <w:t>- Popular dishes like "Spaghetti" and "Grilled Chicken" are big hits.</w:t>
      </w:r>
      <w:r>
        <w:br/>
        <w:t>- Age, location, and favorite meals affect what people do.</w:t>
      </w:r>
    </w:p>
    <w:p w:rsidR="002E57F7" w:rsidRDefault="00FE1213">
      <w:pPr>
        <w:pStyle w:val="Heading2"/>
      </w:pPr>
      <w:r>
        <w:t>Insights</w:t>
      </w:r>
      <w:r w:rsidR="007A511B">
        <w:t>:</w:t>
      </w:r>
    </w:p>
    <w:p w:rsidR="002E57F7" w:rsidRDefault="007A511B">
      <w:pPr>
        <w:pStyle w:val="Heading3"/>
      </w:pPr>
      <w:r>
        <w:t>1. Cooking Sessions and Orders:</w:t>
      </w:r>
    </w:p>
    <w:p w:rsidR="002E57F7" w:rsidRDefault="007A511B">
      <w:r>
        <w:t>- Good Sessions = Happy Orders: When people enjo</w:t>
      </w:r>
      <w:r>
        <w:t>y a cooking session, they rate their orders higher too.</w:t>
      </w:r>
      <w:r>
        <w:br/>
        <w:t>- Popular Dishes: Dishes like “Spaghetti” and “Caesar Salad” show up a lot in both cooking sessions and orders.</w:t>
      </w:r>
    </w:p>
    <w:p w:rsidR="002E57F7" w:rsidRDefault="007A511B">
      <w:pPr>
        <w:pStyle w:val="Heading3"/>
      </w:pPr>
      <w:r>
        <w:t>2. Most-Loved Dishes:</w:t>
      </w:r>
    </w:p>
    <w:p w:rsidR="002E57F7" w:rsidRDefault="007A511B">
      <w:r>
        <w:t>- "Spaghetti" and "Caesar Salad" are top choices.</w:t>
      </w:r>
      <w:r>
        <w:br/>
        <w:t xml:space="preserve">- Sessions with </w:t>
      </w:r>
      <w:r>
        <w:t>these dishes get higher ratings, showing people really enjoy them.</w:t>
      </w:r>
    </w:p>
    <w:p w:rsidR="002E57F7" w:rsidRDefault="007A511B">
      <w:pPr>
        <w:pStyle w:val="Heading3"/>
      </w:pPr>
      <w:r>
        <w:t>3. How People Behave:</w:t>
      </w:r>
    </w:p>
    <w:p w:rsidR="002E57F7" w:rsidRDefault="007A511B">
      <w:r>
        <w:t>- By Age:</w:t>
      </w:r>
      <w:r>
        <w:br/>
        <w:t xml:space="preserve">  - People aged 20-30 order the most.</w:t>
      </w:r>
      <w:r>
        <w:br/>
        <w:t xml:space="preserve">  - People aged 30-40 spend more per order.</w:t>
      </w:r>
      <w:r>
        <w:br/>
        <w:t>- By Location:</w:t>
      </w:r>
      <w:r>
        <w:br/>
        <w:t xml:space="preserve">  - New York and Los Angeles have the most orders.</w:t>
      </w:r>
      <w:r>
        <w:br/>
        <w:t xml:space="preserve">  - Dishe</w:t>
      </w:r>
      <w:r>
        <w:t>s that everyone loves work well in these places.</w:t>
      </w:r>
      <w:r>
        <w:br/>
        <w:t>- By Favorite Meal:</w:t>
      </w:r>
      <w:r>
        <w:br/>
        <w:t xml:space="preserve">  - Dinner is the most popular meal, with the most orders and money spent.</w:t>
      </w:r>
      <w:r>
        <w:br/>
        <w:t xml:space="preserve">  - Breakfast gets higher ratings but fewer orders.</w:t>
      </w:r>
    </w:p>
    <w:p w:rsidR="002E57F7" w:rsidRDefault="00172D0B">
      <w:pPr>
        <w:pStyle w:val="Heading2"/>
      </w:pPr>
      <w:r>
        <w:t xml:space="preserve">Business </w:t>
      </w:r>
      <w:r w:rsidR="007A511B">
        <w:t>Recommend</w:t>
      </w:r>
      <w:r>
        <w:t>ation</w:t>
      </w:r>
      <w:r w:rsidR="007A511B">
        <w:t>:</w:t>
      </w:r>
    </w:p>
    <w:p w:rsidR="002E57F7" w:rsidRDefault="007A511B">
      <w:pPr>
        <w:pStyle w:val="Heading3"/>
      </w:pPr>
      <w:r>
        <w:t>1. Use Cooking Sessions to Get More Order</w:t>
      </w:r>
      <w:r>
        <w:t>s:</w:t>
      </w:r>
    </w:p>
    <w:p w:rsidR="002E57F7" w:rsidRDefault="007A511B">
      <w:r>
        <w:t>- Push Popular Dishes: Focus on promoting dishes people love.</w:t>
      </w:r>
      <w:r>
        <w:br/>
        <w:t>- Show Ratings: Highlight session ratings to build trust and excitement.</w:t>
      </w:r>
    </w:p>
    <w:p w:rsidR="002E57F7" w:rsidRDefault="007A511B">
      <w:pPr>
        <w:pStyle w:val="Heading3"/>
      </w:pPr>
      <w:r>
        <w:t>2. Focus on Key Groups:</w:t>
      </w:r>
    </w:p>
    <w:p w:rsidR="002E57F7" w:rsidRDefault="007A511B">
      <w:r>
        <w:t>- Young Adults (20-30):</w:t>
      </w:r>
      <w:r>
        <w:br/>
        <w:t xml:space="preserve">  - Offer quick and trendy meal options.</w:t>
      </w:r>
      <w:r>
        <w:br/>
        <w:t>- Middle-Aged Users (30-40):</w:t>
      </w:r>
      <w:r>
        <w:br/>
      </w:r>
      <w:r>
        <w:t xml:space="preserve">  - Promote premium meals and loyalty perks.</w:t>
      </w:r>
    </w:p>
    <w:p w:rsidR="002E57F7" w:rsidRDefault="007A511B">
      <w:pPr>
        <w:pStyle w:val="Heading3"/>
      </w:pPr>
      <w:r>
        <w:lastRenderedPageBreak/>
        <w:t>3. Work on Regional Preferences:</w:t>
      </w:r>
    </w:p>
    <w:p w:rsidR="002E57F7" w:rsidRDefault="007A511B">
      <w:r>
        <w:t>- Put more effort into cities like New York and Los Angeles.</w:t>
      </w:r>
      <w:r>
        <w:br/>
        <w:t>- Add special dishes for areas with fewer orders to attract more people.</w:t>
      </w:r>
    </w:p>
    <w:p w:rsidR="002E57F7" w:rsidRDefault="007A511B">
      <w:pPr>
        <w:pStyle w:val="Heading3"/>
      </w:pPr>
      <w:r>
        <w:t>4. Improve Breakfast:</w:t>
      </w:r>
    </w:p>
    <w:p w:rsidR="002E57F7" w:rsidRDefault="007A511B">
      <w:r>
        <w:t>- Breakfast is liked b</w:t>
      </w:r>
      <w:r>
        <w:t>ut not ordered as much. Try deals or bundles to get more interest.</w:t>
      </w:r>
    </w:p>
    <w:p w:rsidR="002E57F7" w:rsidRDefault="007A511B">
      <w:pPr>
        <w:pStyle w:val="Heading3"/>
      </w:pPr>
      <w:r>
        <w:t>5. Personalize Offers:</w:t>
      </w:r>
    </w:p>
    <w:p w:rsidR="00AC0C41" w:rsidRDefault="007A511B">
      <w:r>
        <w:t>- Use what you know about users’ favorite meals and orders to suggest sessions and dishes they’ll like.</w:t>
      </w:r>
    </w:p>
    <w:p w:rsidR="002E57F7" w:rsidRDefault="002E57F7"/>
    <w:sectPr w:rsidR="002E57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7D9"/>
    <w:rsid w:val="00034616"/>
    <w:rsid w:val="0006063C"/>
    <w:rsid w:val="0015074B"/>
    <w:rsid w:val="00172D0B"/>
    <w:rsid w:val="0029639D"/>
    <w:rsid w:val="002E57F7"/>
    <w:rsid w:val="00326F90"/>
    <w:rsid w:val="00633722"/>
    <w:rsid w:val="00640D59"/>
    <w:rsid w:val="007A511B"/>
    <w:rsid w:val="007C3A41"/>
    <w:rsid w:val="00AA1D8D"/>
    <w:rsid w:val="00AC0C41"/>
    <w:rsid w:val="00B47730"/>
    <w:rsid w:val="00CB0664"/>
    <w:rsid w:val="00D52F0A"/>
    <w:rsid w:val="00D55FC1"/>
    <w:rsid w:val="00FC693F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08034AA-D68A-49A9-84CE-9EF7B18D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052AD5-FA3B-478E-BBF0-8ACF3984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16</cp:revision>
  <dcterms:created xsi:type="dcterms:W3CDTF">2013-12-23T23:15:00Z</dcterms:created>
  <dcterms:modified xsi:type="dcterms:W3CDTF">2024-12-23T15:27:00Z</dcterms:modified>
  <cp:category/>
</cp:coreProperties>
</file>